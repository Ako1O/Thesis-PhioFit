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UNIVERSITY OF PÉCS</w:t>
      </w:r>
    </w:p>
    <w:p>
      <w:pPr>
        <w:jc w:val="center"/>
      </w:pPr>
      <w:r>
        <w:t>FACULTY OF SCIENCES</w:t>
      </w:r>
    </w:p>
    <w:p>
      <w:pPr/>
      <w:r>
        <w:br/>
        <w:br/>
        <w:br/>
      </w:r>
    </w:p>
    <w:p>
      <w:pPr>
        <w:jc w:val="center"/>
      </w:pPr>
      <w:r>
        <w:t>PHIOFIT</w:t>
        <w:br/>
        <w:t>A GAMIFIED FITNESS APPLICATION FOR STUDENTS</w:t>
      </w:r>
    </w:p>
    <w:p>
      <w:pPr/>
      <w:r>
        <w:br/>
        <w:br/>
        <w:br/>
      </w:r>
    </w:p>
    <w:p>
      <w:pPr>
        <w:jc w:val="center"/>
      </w:pPr>
      <w:r>
        <w:t>Supervisor: Dr. Horváth Zoltán</w:t>
      </w:r>
    </w:p>
    <w:p>
      <w:pPr>
        <w:jc w:val="center"/>
      </w:pPr>
      <w:r>
        <w:t>Author: Daniil Khersonets</w:t>
      </w:r>
    </w:p>
    <w:p>
      <w:pPr>
        <w:jc w:val="center"/>
      </w:pPr>
      <w:r>
        <w:t>BSc in Computer Science</w:t>
      </w:r>
    </w:p>
    <w:p>
      <w:pPr>
        <w:jc w:val="center"/>
      </w:pPr>
      <w:r>
        <w:br/>
        <w:br/>
        <w:t>PÉCS,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I. Summary / Abstract ................................................. 1</w:t>
      </w:r>
    </w:p>
    <w:p>
      <w:r>
        <w:t>II. Introduction and Objectives ............................... 2</w:t>
      </w:r>
    </w:p>
    <w:p>
      <w:r>
        <w:t>III. Developer Documentation ................................. 3</w:t>
      </w:r>
    </w:p>
    <w:p>
      <w:r>
        <w:t>IV. User Documentation ......................................... 6</w:t>
      </w:r>
    </w:p>
    <w:p>
      <w:r>
        <w:t>V. Conclusion ............................................................... 7</w:t>
      </w:r>
    </w:p>
    <w:p>
      <w:r>
        <w:t>VI. References ............................................................. 8</w:t>
      </w:r>
    </w:p>
    <w:p>
      <w:r>
        <w:t>VII. Appendices .......................................................... 9</w:t>
      </w:r>
    </w:p>
    <w:p>
      <w:r>
        <w:br w:type="page"/>
      </w:r>
    </w:p>
    <w:p>
      <w:pPr>
        <w:pStyle w:val="Heading1"/>
      </w:pPr>
      <w:r>
        <w:t>I. SUMMARY / ABSTRACT</w:t>
      </w:r>
    </w:p>
    <w:p>
      <w:r>
        <w:t>A concise summary of the thesis (150–300 words). Describe the motivation, goals, methods, main results, and significance of the project.</w:t>
      </w:r>
    </w:p>
    <w:p>
      <w:r>
        <w:br w:type="page"/>
      </w:r>
    </w:p>
    <w:p>
      <w:pPr>
        <w:pStyle w:val="Heading1"/>
      </w:pPr>
      <w:r>
        <w:t>II. INTRODUCTION AND OBJECTIVES</w:t>
      </w:r>
    </w:p>
    <w:p>
      <w:r>
        <w:t>Explain the motivation for creating PhioFit, the problem it addresses (students struggling to stay consistent in fitness), and your goals.</w:t>
      </w:r>
    </w:p>
    <w:p>
      <w:pPr>
        <w:pStyle w:val="Heading2"/>
      </w:pPr>
      <w:r>
        <w:t>2.1 Objectives</w:t>
      </w:r>
    </w:p>
    <w:p>
      <w:r>
        <w:t>List specific objectives such as creating a gamified fitness app, implementing authentication, designing a simple workout library, and ensuring data security.</w:t>
      </w:r>
    </w:p>
    <w:p>
      <w:r>
        <w:br w:type="page"/>
      </w:r>
    </w:p>
    <w:p>
      <w:pPr>
        <w:pStyle w:val="Heading1"/>
      </w:pPr>
      <w:r>
        <w:t>III. DEVELOPER DOCUMENTATION</w:t>
      </w:r>
    </w:p>
    <w:p>
      <w:pPr>
        <w:pStyle w:val="Heading2"/>
      </w:pPr>
      <w:r>
        <w:t>3.1 System Design and Architecture</w:t>
      </w:r>
    </w:p>
    <w:p>
      <w:r>
        <w:t>Describe the overall architecture of the system. Include diagrams such as component, UML, or ER diagrams.</w:t>
      </w:r>
    </w:p>
    <w:p>
      <w:pPr>
        <w:pStyle w:val="Heading2"/>
      </w:pPr>
      <w:r>
        <w:t>3.2 Database Design</w:t>
      </w:r>
    </w:p>
    <w:p>
      <w:r>
        <w:t>Provide the structure of the database, tables, and relationships. Describe why Supabase or Firebase was chosen.</w:t>
      </w:r>
    </w:p>
    <w:p>
      <w:pPr>
        <w:pStyle w:val="Heading2"/>
      </w:pPr>
      <w:r>
        <w:t>3.3 User Interface Design</w:t>
      </w:r>
    </w:p>
    <w:p>
      <w:r>
        <w:t>Include Figma mockups or screenshots. Describe the main screens and navigation flow.</w:t>
      </w:r>
    </w:p>
    <w:p>
      <w:pPr>
        <w:pStyle w:val="Heading2"/>
      </w:pPr>
      <w:r>
        <w:t>3.4 Implementation (Phase I)</w:t>
      </w:r>
    </w:p>
    <w:p>
      <w:r>
        <w:t>Explain partial implementation results achieved during Thesis I (authentication, navigation, database setup).</w:t>
      </w:r>
    </w:p>
    <w:p>
      <w:r>
        <w:br w:type="page"/>
      </w:r>
    </w:p>
    <w:p>
      <w:pPr>
        <w:pStyle w:val="Heading1"/>
      </w:pPr>
      <w:r>
        <w:t>IV. USER DOCUMENTATION</w:t>
      </w:r>
    </w:p>
    <w:p>
      <w:r>
        <w:t>Provide instructions for installing, running, and using the application. Include screenshots and example workflows. (Will be completed in Thesis II.)</w:t>
      </w:r>
    </w:p>
    <w:p>
      <w:r>
        <w:br w:type="page"/>
      </w:r>
    </w:p>
    <w:p>
      <w:pPr>
        <w:pStyle w:val="Heading1"/>
      </w:pPr>
      <w:r>
        <w:t>V. CONCLUSION</w:t>
      </w:r>
    </w:p>
    <w:p>
      <w:r>
        <w:t>Summarize the progress achieved in Thesis I, describe planned next steps for Thesis II, and discuss possible improvements.</w:t>
      </w:r>
    </w:p>
    <w:p>
      <w:r>
        <w:br w:type="page"/>
      </w:r>
    </w:p>
    <w:p>
      <w:pPr>
        <w:pStyle w:val="Heading1"/>
      </w:pPr>
      <w:r>
        <w:t>VI. REFERENCES</w:t>
      </w:r>
    </w:p>
    <w:p>
      <w:r>
        <w:t>Follow APA 7th or IEEE style. Example:</w:t>
        <w:br/>
        <w:t>[1] Author, Title, Publisher, Year.</w:t>
        <w:br/>
        <w:t>[2] Website name, URL, Accessed: Date.</w:t>
      </w:r>
    </w:p>
    <w:p>
      <w:r>
        <w:br w:type="page"/>
      </w:r>
    </w:p>
    <w:p>
      <w:pPr>
        <w:pStyle w:val="Heading1"/>
      </w:pPr>
      <w:r>
        <w:t>VII. APPENDICES</w:t>
      </w:r>
    </w:p>
    <w:p>
      <w:r>
        <w:t>Attach diagrams, screenshots, and relevant source code excerpts here.</w:t>
      </w:r>
    </w:p>
    <w:p>
      <w:r>
        <w:br w:type="page"/>
      </w:r>
    </w:p>
    <w:sectPr w:rsidR="00FC693F" w:rsidRPr="0006063C" w:rsidSect="00034616">
      <w:pgSz w:w="12240" w:h="15840"/>
      <w:pgMar w:top="1417" w:right="1417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